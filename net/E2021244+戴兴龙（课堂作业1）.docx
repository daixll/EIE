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0E903" w14:textId="77777777" w:rsidR="00C6732F" w:rsidRPr="006F531A" w:rsidRDefault="00000000">
      <w:pPr>
        <w:pStyle w:val="1"/>
        <w:rPr>
          <w:rFonts w:ascii="微软雅黑" w:eastAsia="微软雅黑" w:hAnsi="微软雅黑"/>
          <w:lang w:eastAsia="zh-CN"/>
        </w:rPr>
      </w:pPr>
      <w:r w:rsidRPr="006F531A">
        <w:rPr>
          <w:rFonts w:ascii="微软雅黑" w:eastAsia="微软雅黑" w:hAnsi="微软雅黑"/>
          <w:lang w:eastAsia="zh-CN"/>
        </w:rPr>
        <w:t>平方根求解方法比</w:t>
      </w:r>
      <w:r w:rsidRPr="006F531A">
        <w:rPr>
          <w:rFonts w:ascii="微软雅黑" w:eastAsia="微软雅黑" w:hAnsi="微软雅黑" w:cs="微软雅黑" w:hint="eastAsia"/>
          <w:lang w:eastAsia="zh-CN"/>
        </w:rPr>
        <w:t>较报</w:t>
      </w:r>
      <w:r w:rsidRPr="006F531A">
        <w:rPr>
          <w:rFonts w:ascii="微软雅黑" w:eastAsia="微软雅黑" w:hAnsi="微软雅黑"/>
          <w:lang w:eastAsia="zh-CN"/>
        </w:rPr>
        <w:t>告</w:t>
      </w:r>
    </w:p>
    <w:p w14:paraId="2CE7EEC9" w14:textId="77777777" w:rsidR="00C6732F" w:rsidRPr="006F531A" w:rsidRDefault="00000000">
      <w:pPr>
        <w:rPr>
          <w:rFonts w:ascii="微软雅黑" w:eastAsia="微软雅黑" w:hAnsi="微软雅黑"/>
        </w:rPr>
      </w:pPr>
      <w:proofErr w:type="spellStart"/>
      <w:r w:rsidRPr="006F531A">
        <w:rPr>
          <w:rFonts w:ascii="微软雅黑" w:eastAsia="微软雅黑" w:hAnsi="微软雅黑"/>
        </w:rPr>
        <w:t>目</w:t>
      </w:r>
      <w:r w:rsidRPr="006F531A">
        <w:rPr>
          <w:rFonts w:ascii="微软雅黑" w:eastAsia="微软雅黑" w:hAnsi="微软雅黑" w:cs="微软雅黑" w:hint="eastAsia"/>
        </w:rPr>
        <w:t>录</w:t>
      </w:r>
      <w:proofErr w:type="spellEnd"/>
      <w:r w:rsidRPr="006F531A">
        <w:rPr>
          <w:rFonts w:ascii="微软雅黑" w:eastAsia="微软雅黑" w:hAnsi="微软雅黑"/>
        </w:rPr>
        <w:br/>
        <w:t>1. 方法一：增量搜索法（square_root_1）</w:t>
      </w:r>
      <w:r w:rsidRPr="006F531A">
        <w:rPr>
          <w:rFonts w:ascii="微软雅黑" w:eastAsia="微软雅黑" w:hAnsi="微软雅黑"/>
        </w:rPr>
        <w:br/>
        <w:t>2. 方法二：二分法（square_root_2）</w:t>
      </w:r>
      <w:r w:rsidRPr="006F531A">
        <w:rPr>
          <w:rFonts w:ascii="微软雅黑" w:eastAsia="微软雅黑" w:hAnsi="微软雅黑"/>
        </w:rPr>
        <w:br/>
        <w:t>3. 方法三：牛</w:t>
      </w:r>
      <w:r w:rsidRPr="006F531A">
        <w:rPr>
          <w:rFonts w:ascii="微软雅黑" w:eastAsia="微软雅黑" w:hAnsi="微软雅黑" w:cs="微软雅黑" w:hint="eastAsia"/>
        </w:rPr>
        <w:t>顿</w:t>
      </w:r>
      <w:r w:rsidRPr="006F531A">
        <w:rPr>
          <w:rFonts w:ascii="微软雅黑" w:eastAsia="微软雅黑" w:hAnsi="微软雅黑"/>
        </w:rPr>
        <w:t>-拉弗森法（square_root_3）</w:t>
      </w:r>
      <w:r w:rsidRPr="006F531A">
        <w:rPr>
          <w:rFonts w:ascii="微软雅黑" w:eastAsia="微软雅黑" w:hAnsi="微软雅黑"/>
        </w:rPr>
        <w:br/>
        <w:t>4. 比</w:t>
      </w:r>
      <w:r w:rsidRPr="006F531A">
        <w:rPr>
          <w:rFonts w:ascii="微软雅黑" w:eastAsia="微软雅黑" w:hAnsi="微软雅黑" w:cs="微软雅黑" w:hint="eastAsia"/>
        </w:rPr>
        <w:t>较</w:t>
      </w:r>
      <w:r w:rsidRPr="006F531A">
        <w:rPr>
          <w:rFonts w:ascii="微软雅黑" w:eastAsia="微软雅黑" w:hAnsi="微软雅黑"/>
        </w:rPr>
        <w:t>与区</w:t>
      </w:r>
      <w:r w:rsidRPr="006F531A">
        <w:rPr>
          <w:rFonts w:ascii="微软雅黑" w:eastAsia="微软雅黑" w:hAnsi="微软雅黑" w:cs="微软雅黑" w:hint="eastAsia"/>
        </w:rPr>
        <w:t>别</w:t>
      </w:r>
      <w:r w:rsidRPr="006F531A">
        <w:rPr>
          <w:rFonts w:ascii="微软雅黑" w:eastAsia="微软雅黑" w:hAnsi="微软雅黑"/>
        </w:rPr>
        <w:br/>
        <w:t xml:space="preserve">5. </w:t>
      </w:r>
      <w:r w:rsidRPr="006F531A">
        <w:rPr>
          <w:rFonts w:ascii="微软雅黑" w:eastAsia="微软雅黑" w:hAnsi="微软雅黑" w:cs="微软雅黑" w:hint="eastAsia"/>
        </w:rPr>
        <w:t>结论</w:t>
      </w:r>
    </w:p>
    <w:p w14:paraId="58C04E90" w14:textId="77777777" w:rsidR="00C6732F" w:rsidRPr="006F531A" w:rsidRDefault="00000000">
      <w:pPr>
        <w:pStyle w:val="21"/>
        <w:rPr>
          <w:rFonts w:ascii="微软雅黑" w:eastAsia="微软雅黑" w:hAnsi="微软雅黑"/>
        </w:rPr>
      </w:pPr>
      <w:r w:rsidRPr="006F531A">
        <w:rPr>
          <w:rFonts w:ascii="微软雅黑" w:eastAsia="微软雅黑" w:hAnsi="微软雅黑"/>
        </w:rPr>
        <w:t>1. 方法一：增量搜索法（square_root_1）</w:t>
      </w:r>
    </w:p>
    <w:p w14:paraId="2E30DBC3" w14:textId="77777777" w:rsidR="000268C9" w:rsidRPr="006F531A" w:rsidRDefault="000268C9">
      <w:pPr>
        <w:rPr>
          <w:rFonts w:ascii="微软雅黑" w:eastAsia="微软雅黑" w:hAnsi="微软雅黑"/>
          <w:lang w:eastAsia="zh-CN"/>
        </w:rPr>
      </w:pPr>
    </w:p>
    <w:p w14:paraId="47FF21E1" w14:textId="77777777" w:rsidR="000268C9" w:rsidRPr="006F531A" w:rsidRDefault="000268C9" w:rsidP="000268C9">
      <w:pPr>
        <w:rPr>
          <w:rFonts w:ascii="微软雅黑" w:eastAsia="微软雅黑" w:hAnsi="微软雅黑"/>
          <w:lang w:eastAsia="zh-CN"/>
        </w:rPr>
      </w:pPr>
      <w:r w:rsidRPr="006F531A">
        <w:rPr>
          <w:rFonts w:ascii="微软雅黑" w:eastAsia="微软雅黑" w:hAnsi="微软雅黑" w:hint="eastAsia"/>
          <w:lang w:eastAsia="zh-CN"/>
        </w:rPr>
        <w:t>第一个程序的</w:t>
      </w:r>
      <w:r w:rsidRPr="006F531A">
        <w:rPr>
          <w:rFonts w:ascii="微软雅黑" w:eastAsia="微软雅黑" w:hAnsi="微软雅黑" w:cs="微软雅黑" w:hint="eastAsia"/>
          <w:lang w:eastAsia="zh-CN"/>
        </w:rPr>
        <w:t>结</w:t>
      </w:r>
      <w:r w:rsidRPr="006F531A">
        <w:rPr>
          <w:rFonts w:ascii="微软雅黑" w:eastAsia="微软雅黑" w:hAnsi="微软雅黑" w:hint="eastAsia"/>
          <w:lang w:eastAsia="zh-CN"/>
        </w:rPr>
        <w:t>果：</w:t>
      </w:r>
    </w:p>
    <w:p w14:paraId="14520697" w14:textId="62427841" w:rsidR="00A57AF2" w:rsidRDefault="00A57AF2">
      <w:pPr>
        <w:rPr>
          <w:rFonts w:ascii="微软雅黑" w:eastAsia="微软雅黑" w:hAnsi="微软雅黑"/>
          <w:lang w:eastAsia="zh-CN"/>
        </w:rPr>
      </w:pPr>
      <w:r w:rsidRPr="00A57AF2">
        <w:rPr>
          <w:rFonts w:ascii="微软雅黑" w:eastAsia="微软雅黑" w:hAnsi="微软雅黑"/>
          <w:lang w:eastAsia="zh-CN"/>
        </w:rPr>
        <w:drawing>
          <wp:inline distT="0" distB="0" distL="0" distR="0" wp14:anchorId="2B0C519F" wp14:editId="12A40BD8">
            <wp:extent cx="2971800" cy="1828800"/>
            <wp:effectExtent l="0" t="0" r="0" b="0"/>
            <wp:docPr id="1269362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62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D755" w14:textId="2D93A5F2" w:rsidR="00C6732F" w:rsidRPr="006F531A" w:rsidRDefault="00000000">
      <w:pPr>
        <w:rPr>
          <w:rFonts w:ascii="微软雅黑" w:eastAsia="微软雅黑" w:hAnsi="微软雅黑"/>
          <w:lang w:eastAsia="zh-CN"/>
        </w:rPr>
      </w:pPr>
      <w:r w:rsidRPr="006F531A">
        <w:rPr>
          <w:rFonts w:ascii="微软雅黑" w:eastAsia="微软雅黑" w:hAnsi="微软雅黑"/>
          <w:lang w:eastAsia="zh-CN"/>
        </w:rPr>
        <w:br/>
        <w:t>方法</w:t>
      </w:r>
      <w:r w:rsidRPr="006F531A">
        <w:rPr>
          <w:rFonts w:ascii="微软雅黑" w:eastAsia="微软雅黑" w:hAnsi="微软雅黑" w:cs="微软雅黑" w:hint="eastAsia"/>
          <w:lang w:eastAsia="zh-CN"/>
        </w:rPr>
        <w:t>论</w:t>
      </w:r>
      <w:r w:rsidRPr="006F531A">
        <w:rPr>
          <w:rFonts w:ascii="微软雅黑" w:eastAsia="微软雅黑" w:hAnsi="微软雅黑"/>
          <w:lang w:eastAsia="zh-CN"/>
        </w:rPr>
        <w:t>：</w:t>
      </w:r>
      <w:r w:rsidRPr="006F531A">
        <w:rPr>
          <w:rFonts w:ascii="微软雅黑" w:eastAsia="微软雅黑" w:hAnsi="微软雅黑"/>
          <w:lang w:eastAsia="zh-CN"/>
        </w:rPr>
        <w:br/>
      </w:r>
      <w:r w:rsidRPr="006F531A">
        <w:rPr>
          <w:rFonts w:ascii="微软雅黑" w:eastAsia="微软雅黑" w:hAnsi="微软雅黑"/>
          <w:lang w:eastAsia="zh-CN"/>
        </w:rPr>
        <w:br/>
        <w:t>- 初始估</w:t>
      </w:r>
      <w:r w:rsidRPr="006F531A">
        <w:rPr>
          <w:rFonts w:ascii="微软雅黑" w:eastAsia="微软雅黑" w:hAnsi="微软雅黑" w:cs="微软雅黑" w:hint="eastAsia"/>
          <w:lang w:eastAsia="zh-CN"/>
        </w:rPr>
        <w:t>计</w:t>
      </w:r>
      <w:r w:rsidRPr="006F531A">
        <w:rPr>
          <w:rFonts w:ascii="微软雅黑" w:eastAsia="微软雅黑" w:hAnsi="微软雅黑"/>
          <w:lang w:eastAsia="zh-CN"/>
        </w:rPr>
        <w:t>：通</w:t>
      </w:r>
      <w:r w:rsidRPr="006F531A">
        <w:rPr>
          <w:rFonts w:ascii="微软雅黑" w:eastAsia="微软雅黑" w:hAnsi="微软雅黑" w:cs="微软雅黑" w:hint="eastAsia"/>
          <w:lang w:eastAsia="zh-CN"/>
        </w:rPr>
        <w:t>过</w:t>
      </w:r>
      <w:r w:rsidRPr="006F531A">
        <w:rPr>
          <w:rFonts w:ascii="微软雅黑" w:eastAsia="微软雅黑" w:hAnsi="微软雅黑"/>
          <w:lang w:eastAsia="zh-CN"/>
        </w:rPr>
        <w:t>从 0 到 c+1 的循</w:t>
      </w:r>
      <w:r w:rsidRPr="006F531A">
        <w:rPr>
          <w:rFonts w:ascii="微软雅黑" w:eastAsia="微软雅黑" w:hAnsi="微软雅黑" w:cs="微软雅黑" w:hint="eastAsia"/>
          <w:lang w:eastAsia="zh-CN"/>
        </w:rPr>
        <w:t>环</w:t>
      </w:r>
      <w:r w:rsidRPr="006F531A">
        <w:rPr>
          <w:rFonts w:ascii="微软雅黑" w:eastAsia="微软雅黑" w:hAnsi="微软雅黑"/>
          <w:lang w:eastAsia="zh-CN"/>
        </w:rPr>
        <w:t>，找到最大的整数 g，使得 g^2 \</w:t>
      </w:r>
      <w:proofErr w:type="spellStart"/>
      <w:r w:rsidRPr="006F531A">
        <w:rPr>
          <w:rFonts w:ascii="微软雅黑" w:eastAsia="微软雅黑" w:hAnsi="微软雅黑"/>
          <w:lang w:eastAsia="zh-CN"/>
        </w:rPr>
        <w:t>leq</w:t>
      </w:r>
      <w:proofErr w:type="spellEnd"/>
      <w:r w:rsidRPr="006F531A">
        <w:rPr>
          <w:rFonts w:ascii="微软雅黑" w:eastAsia="微软雅黑" w:hAnsi="微软雅黑"/>
          <w:lang w:eastAsia="zh-CN"/>
        </w:rPr>
        <w:t xml:space="preserve"> c。</w:t>
      </w:r>
      <w:r w:rsidRPr="006F531A">
        <w:rPr>
          <w:rFonts w:ascii="微软雅黑" w:eastAsia="微软雅黑" w:hAnsi="微软雅黑"/>
          <w:lang w:eastAsia="zh-CN"/>
        </w:rPr>
        <w:br/>
        <w:t>- 增量搜索：将 g 以固定的小步</w:t>
      </w:r>
      <w:r w:rsidRPr="006F531A">
        <w:rPr>
          <w:rFonts w:ascii="微软雅黑" w:eastAsia="微软雅黑" w:hAnsi="微软雅黑" w:cs="微软雅黑" w:hint="eastAsia"/>
          <w:lang w:eastAsia="zh-CN"/>
        </w:rPr>
        <w:t>长</w:t>
      </w:r>
      <w:r w:rsidRPr="006F531A">
        <w:rPr>
          <w:rFonts w:ascii="微软雅黑" w:eastAsia="微软雅黑" w:hAnsi="微软雅黑"/>
          <w:lang w:eastAsia="zh-CN"/>
        </w:rPr>
        <w:t>（0.00001）增加，直到</w:t>
      </w:r>
      <w:r w:rsidRPr="006F531A">
        <w:rPr>
          <w:rFonts w:ascii="微软雅黑" w:eastAsia="微软雅黑" w:hAnsi="微软雅黑" w:cs="微软雅黑" w:hint="eastAsia"/>
          <w:lang w:eastAsia="zh-CN"/>
        </w:rPr>
        <w:t>满</w:t>
      </w:r>
      <w:r w:rsidRPr="006F531A">
        <w:rPr>
          <w:rFonts w:ascii="微软雅黑" w:eastAsia="微软雅黑" w:hAnsi="微软雅黑"/>
          <w:lang w:eastAsia="zh-CN"/>
        </w:rPr>
        <w:t>足 |g^2 - c| \</w:t>
      </w:r>
      <w:proofErr w:type="spellStart"/>
      <w:r w:rsidRPr="006F531A">
        <w:rPr>
          <w:rFonts w:ascii="微软雅黑" w:eastAsia="微软雅黑" w:hAnsi="微软雅黑"/>
          <w:lang w:eastAsia="zh-CN"/>
        </w:rPr>
        <w:t>leq</w:t>
      </w:r>
      <w:proofErr w:type="spellEnd"/>
      <w:r w:rsidRPr="006F531A">
        <w:rPr>
          <w:rFonts w:ascii="微软雅黑" w:eastAsia="微软雅黑" w:hAnsi="微软雅黑"/>
          <w:lang w:eastAsia="zh-CN"/>
        </w:rPr>
        <w:t xml:space="preserve"> 0.0001。</w:t>
      </w:r>
      <w:r w:rsidRPr="006F531A">
        <w:rPr>
          <w:rFonts w:ascii="微软雅黑" w:eastAsia="微软雅黑" w:hAnsi="微软雅黑"/>
          <w:lang w:eastAsia="zh-CN"/>
        </w:rPr>
        <w:br/>
        <w:t xml:space="preserve">- </w:t>
      </w:r>
      <w:r w:rsidRPr="006F531A">
        <w:rPr>
          <w:rFonts w:ascii="微软雅黑" w:eastAsia="微软雅黑" w:hAnsi="微软雅黑" w:cs="微软雅黑" w:hint="eastAsia"/>
          <w:lang w:eastAsia="zh-CN"/>
        </w:rPr>
        <w:t>终</w:t>
      </w:r>
      <w:r w:rsidRPr="006F531A">
        <w:rPr>
          <w:rFonts w:ascii="微软雅黑" w:eastAsia="微软雅黑" w:hAnsi="微软雅黑"/>
          <w:lang w:eastAsia="zh-CN"/>
        </w:rPr>
        <w:t>止条件：当 g 的平方与 c 的差</w:t>
      </w:r>
      <w:r w:rsidRPr="006F531A">
        <w:rPr>
          <w:rFonts w:ascii="微软雅黑" w:eastAsia="微软雅黑" w:hAnsi="微软雅黑" w:cs="微软雅黑" w:hint="eastAsia"/>
          <w:lang w:eastAsia="zh-CN"/>
        </w:rPr>
        <w:t>值</w:t>
      </w:r>
      <w:r w:rsidRPr="006F531A">
        <w:rPr>
          <w:rFonts w:ascii="微软雅黑" w:eastAsia="微软雅黑" w:hAnsi="微软雅黑"/>
          <w:lang w:eastAsia="zh-CN"/>
        </w:rPr>
        <w:t>在 0.0001 以内</w:t>
      </w:r>
      <w:r w:rsidRPr="006F531A">
        <w:rPr>
          <w:rFonts w:ascii="微软雅黑" w:eastAsia="微软雅黑" w:hAnsi="微软雅黑" w:cs="微软雅黑" w:hint="eastAsia"/>
          <w:lang w:eastAsia="zh-CN"/>
        </w:rPr>
        <w:t>时</w:t>
      </w:r>
      <w:r w:rsidRPr="006F531A">
        <w:rPr>
          <w:rFonts w:ascii="微软雅黑" w:eastAsia="微软雅黑" w:hAnsi="微软雅黑"/>
          <w:lang w:eastAsia="zh-CN"/>
        </w:rPr>
        <w:t>，停止迭代。</w:t>
      </w:r>
      <w:r w:rsidRPr="006F531A">
        <w:rPr>
          <w:rFonts w:ascii="微软雅黑" w:eastAsia="微软雅黑" w:hAnsi="微软雅黑"/>
          <w:lang w:eastAsia="zh-CN"/>
        </w:rPr>
        <w:br/>
      </w:r>
      <w:r w:rsidRPr="006F531A">
        <w:rPr>
          <w:rFonts w:ascii="微软雅黑" w:eastAsia="微软雅黑" w:hAnsi="微软雅黑"/>
          <w:lang w:eastAsia="zh-CN"/>
        </w:rPr>
        <w:br/>
        <w:t>分析：</w:t>
      </w:r>
      <w:r w:rsidRPr="006F531A">
        <w:rPr>
          <w:rFonts w:ascii="微软雅黑" w:eastAsia="微软雅黑" w:hAnsi="微软雅黑"/>
          <w:lang w:eastAsia="zh-CN"/>
        </w:rPr>
        <w:br/>
        <w:t>- 收</w:t>
      </w:r>
      <w:r w:rsidRPr="006F531A">
        <w:rPr>
          <w:rFonts w:ascii="微软雅黑" w:eastAsia="微软雅黑" w:hAnsi="微软雅黑" w:cs="微软雅黑" w:hint="eastAsia"/>
          <w:lang w:eastAsia="zh-CN"/>
        </w:rPr>
        <w:t>敛</w:t>
      </w:r>
      <w:r w:rsidRPr="006F531A">
        <w:rPr>
          <w:rFonts w:ascii="微软雅黑" w:eastAsia="微软雅黑" w:hAnsi="微软雅黑"/>
          <w:lang w:eastAsia="zh-CN"/>
        </w:rPr>
        <w:t>速度：</w:t>
      </w:r>
      <w:r w:rsidRPr="006F531A">
        <w:rPr>
          <w:rFonts w:ascii="微软雅黑" w:eastAsia="微软雅黑" w:hAnsi="微软雅黑" w:cs="微软雅黑" w:hint="eastAsia"/>
          <w:lang w:eastAsia="zh-CN"/>
        </w:rPr>
        <w:t>线</w:t>
      </w:r>
      <w:r w:rsidRPr="006F531A">
        <w:rPr>
          <w:rFonts w:ascii="微软雅黑" w:eastAsia="微软雅黑" w:hAnsi="微软雅黑"/>
          <w:lang w:eastAsia="zh-CN"/>
        </w:rPr>
        <w:t>性。</w:t>
      </w:r>
      <w:r w:rsidRPr="006F531A">
        <w:rPr>
          <w:rFonts w:ascii="微软雅黑" w:eastAsia="微软雅黑" w:hAnsi="微软雅黑"/>
          <w:lang w:eastAsia="zh-CN"/>
        </w:rPr>
        <w:br/>
      </w:r>
      <w:r w:rsidRPr="006F531A">
        <w:rPr>
          <w:rFonts w:ascii="微软雅黑" w:eastAsia="微软雅黑" w:hAnsi="微软雅黑"/>
          <w:lang w:eastAsia="zh-CN"/>
        </w:rPr>
        <w:lastRenderedPageBreak/>
        <w:t>- 迭代次数：高。</w:t>
      </w:r>
      <w:r w:rsidRPr="006F531A">
        <w:rPr>
          <w:rFonts w:ascii="微软雅黑" w:eastAsia="微软雅黑" w:hAnsi="微软雅黑"/>
          <w:lang w:eastAsia="zh-CN"/>
        </w:rPr>
        <w:br/>
      </w:r>
      <w:r w:rsidRPr="006F531A">
        <w:rPr>
          <w:rFonts w:ascii="微软雅黑" w:eastAsia="微软雅黑" w:hAnsi="微软雅黑"/>
          <w:lang w:eastAsia="zh-CN"/>
        </w:rPr>
        <w:br/>
      </w:r>
      <w:r w:rsidRPr="006F531A">
        <w:rPr>
          <w:rFonts w:ascii="微软雅黑" w:eastAsia="微软雅黑" w:hAnsi="微软雅黑" w:cs="微软雅黑" w:hint="eastAsia"/>
          <w:lang w:eastAsia="zh-CN"/>
        </w:rPr>
        <w:t>优</w:t>
      </w:r>
      <w:r w:rsidRPr="006F531A">
        <w:rPr>
          <w:rFonts w:ascii="微软雅黑" w:eastAsia="微软雅黑" w:hAnsi="微软雅黑"/>
          <w:lang w:eastAsia="zh-CN"/>
        </w:rPr>
        <w:t>缺点：</w:t>
      </w:r>
      <w:r w:rsidRPr="006F531A">
        <w:rPr>
          <w:rFonts w:ascii="微软雅黑" w:eastAsia="微软雅黑" w:hAnsi="微软雅黑" w:cs="微软雅黑" w:hint="eastAsia"/>
          <w:lang w:eastAsia="zh-CN"/>
        </w:rPr>
        <w:t>简单</w:t>
      </w:r>
      <w:r w:rsidRPr="006F531A">
        <w:rPr>
          <w:rFonts w:ascii="微软雅黑" w:eastAsia="微软雅黑" w:hAnsi="微软雅黑"/>
          <w:lang w:eastAsia="zh-CN"/>
        </w:rPr>
        <w:t>但效率低下。</w:t>
      </w:r>
      <w:r w:rsidRPr="006F531A">
        <w:rPr>
          <w:rFonts w:ascii="微软雅黑" w:eastAsia="微软雅黑" w:hAnsi="微软雅黑"/>
          <w:lang w:eastAsia="zh-CN"/>
        </w:rPr>
        <w:br/>
      </w:r>
    </w:p>
    <w:p w14:paraId="705BBCBB" w14:textId="77777777" w:rsidR="00C6732F" w:rsidRPr="006F531A" w:rsidRDefault="00000000">
      <w:pPr>
        <w:pStyle w:val="21"/>
        <w:rPr>
          <w:rFonts w:ascii="微软雅黑" w:eastAsia="微软雅黑" w:hAnsi="微软雅黑"/>
        </w:rPr>
      </w:pPr>
      <w:r w:rsidRPr="006F531A">
        <w:rPr>
          <w:rFonts w:ascii="微软雅黑" w:eastAsia="微软雅黑" w:hAnsi="微软雅黑"/>
        </w:rPr>
        <w:t>2. 方法二：二分法（square_root_2）</w:t>
      </w:r>
    </w:p>
    <w:p w14:paraId="315076AC" w14:textId="77777777" w:rsidR="000268C9" w:rsidRPr="006F531A" w:rsidRDefault="000268C9">
      <w:pPr>
        <w:rPr>
          <w:rFonts w:ascii="微软雅黑" w:eastAsia="微软雅黑" w:hAnsi="微软雅黑"/>
          <w:lang w:eastAsia="zh-CN"/>
        </w:rPr>
      </w:pPr>
    </w:p>
    <w:p w14:paraId="7EFA044E" w14:textId="77777777" w:rsidR="000268C9" w:rsidRPr="006F531A" w:rsidRDefault="000268C9" w:rsidP="000268C9">
      <w:pPr>
        <w:rPr>
          <w:rFonts w:ascii="微软雅黑" w:eastAsia="微软雅黑" w:hAnsi="微软雅黑"/>
        </w:rPr>
      </w:pPr>
      <w:proofErr w:type="spellStart"/>
      <w:r w:rsidRPr="006F531A">
        <w:rPr>
          <w:rFonts w:ascii="微软雅黑" w:eastAsia="微软雅黑" w:hAnsi="微软雅黑" w:hint="eastAsia"/>
        </w:rPr>
        <w:t>第二个程序的</w:t>
      </w:r>
      <w:r w:rsidRPr="006F531A">
        <w:rPr>
          <w:rFonts w:ascii="微软雅黑" w:eastAsia="微软雅黑" w:hAnsi="微软雅黑" w:cs="微软雅黑" w:hint="eastAsia"/>
        </w:rPr>
        <w:t>结</w:t>
      </w:r>
      <w:r w:rsidRPr="006F531A">
        <w:rPr>
          <w:rFonts w:ascii="微软雅黑" w:eastAsia="微软雅黑" w:hAnsi="微软雅黑" w:hint="eastAsia"/>
        </w:rPr>
        <w:t>果</w:t>
      </w:r>
      <w:proofErr w:type="spellEnd"/>
    </w:p>
    <w:p w14:paraId="1F07A554" w14:textId="02046838" w:rsidR="00A57AF2" w:rsidRDefault="00A57AF2">
      <w:pPr>
        <w:rPr>
          <w:rFonts w:ascii="微软雅黑" w:eastAsia="微软雅黑" w:hAnsi="微软雅黑"/>
          <w:lang w:eastAsia="zh-CN"/>
        </w:rPr>
      </w:pPr>
      <w:r w:rsidRPr="00A57AF2">
        <w:rPr>
          <w:rFonts w:ascii="微软雅黑" w:eastAsia="微软雅黑" w:hAnsi="微软雅黑"/>
          <w:lang w:eastAsia="zh-CN"/>
        </w:rPr>
        <w:drawing>
          <wp:inline distT="0" distB="0" distL="0" distR="0" wp14:anchorId="7E1EE3CA" wp14:editId="0215A61D">
            <wp:extent cx="3086100" cy="1968500"/>
            <wp:effectExtent l="0" t="0" r="0" b="0"/>
            <wp:docPr id="322494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94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3E82" w14:textId="3A671118" w:rsidR="00C6732F" w:rsidRPr="006F531A" w:rsidRDefault="00000000">
      <w:pPr>
        <w:rPr>
          <w:rFonts w:ascii="微软雅黑" w:eastAsia="微软雅黑" w:hAnsi="微软雅黑"/>
          <w:lang w:eastAsia="zh-CN"/>
        </w:rPr>
      </w:pPr>
      <w:r w:rsidRPr="006F531A">
        <w:rPr>
          <w:rFonts w:ascii="微软雅黑" w:eastAsia="微软雅黑" w:hAnsi="微软雅黑"/>
          <w:lang w:eastAsia="zh-CN"/>
        </w:rPr>
        <w:br/>
        <w:t>方法</w:t>
      </w:r>
      <w:r w:rsidRPr="006F531A">
        <w:rPr>
          <w:rFonts w:ascii="微软雅黑" w:eastAsia="微软雅黑" w:hAnsi="微软雅黑" w:cs="微软雅黑" w:hint="eastAsia"/>
          <w:lang w:eastAsia="zh-CN"/>
        </w:rPr>
        <w:t>论</w:t>
      </w:r>
      <w:r w:rsidRPr="006F531A">
        <w:rPr>
          <w:rFonts w:ascii="微软雅黑" w:eastAsia="微软雅黑" w:hAnsi="微软雅黑"/>
          <w:lang w:eastAsia="zh-CN"/>
        </w:rPr>
        <w:t>：</w:t>
      </w:r>
      <w:r w:rsidRPr="006F531A">
        <w:rPr>
          <w:rFonts w:ascii="微软雅黑" w:eastAsia="微软雅黑" w:hAnsi="微软雅黑"/>
          <w:lang w:eastAsia="zh-CN"/>
        </w:rPr>
        <w:br/>
      </w:r>
      <w:r w:rsidRPr="006F531A">
        <w:rPr>
          <w:rFonts w:ascii="微软雅黑" w:eastAsia="微软雅黑" w:hAnsi="微软雅黑"/>
          <w:lang w:eastAsia="zh-CN"/>
        </w:rPr>
        <w:br/>
        <w:t>- 初始区</w:t>
      </w:r>
      <w:r w:rsidRPr="006F531A">
        <w:rPr>
          <w:rFonts w:ascii="微软雅黑" w:eastAsia="微软雅黑" w:hAnsi="微软雅黑" w:cs="微软雅黑" w:hint="eastAsia"/>
          <w:lang w:eastAsia="zh-CN"/>
        </w:rPr>
        <w:t>间</w:t>
      </w:r>
      <w:r w:rsidRPr="006F531A">
        <w:rPr>
          <w:rFonts w:ascii="微软雅黑" w:eastAsia="微软雅黑" w:hAnsi="微软雅黑"/>
          <w:lang w:eastAsia="zh-CN"/>
        </w:rPr>
        <w:t>：从 [0, c] 开始。</w:t>
      </w:r>
      <w:r w:rsidRPr="006F531A">
        <w:rPr>
          <w:rFonts w:ascii="微软雅黑" w:eastAsia="微软雅黑" w:hAnsi="微软雅黑"/>
          <w:lang w:eastAsia="zh-CN"/>
        </w:rPr>
        <w:br/>
        <w:t>- 二分法：</w:t>
      </w:r>
      <w:r w:rsidRPr="006F531A">
        <w:rPr>
          <w:rFonts w:ascii="微软雅黑" w:eastAsia="微软雅黑" w:hAnsi="微软雅黑" w:cs="微软雅黑" w:hint="eastAsia"/>
          <w:lang w:eastAsia="zh-CN"/>
        </w:rPr>
        <w:t>计</w:t>
      </w:r>
      <w:r w:rsidRPr="006F531A">
        <w:rPr>
          <w:rFonts w:ascii="微软雅黑" w:eastAsia="微软雅黑" w:hAnsi="微软雅黑"/>
          <w:lang w:eastAsia="zh-CN"/>
        </w:rPr>
        <w:t>算区</w:t>
      </w:r>
      <w:r w:rsidRPr="006F531A">
        <w:rPr>
          <w:rFonts w:ascii="微软雅黑" w:eastAsia="微软雅黑" w:hAnsi="微软雅黑" w:cs="微软雅黑" w:hint="eastAsia"/>
          <w:lang w:eastAsia="zh-CN"/>
        </w:rPr>
        <w:t>间</w:t>
      </w:r>
      <w:r w:rsidRPr="006F531A">
        <w:rPr>
          <w:rFonts w:ascii="微软雅黑" w:eastAsia="微软雅黑" w:hAnsi="微软雅黑"/>
          <w:lang w:eastAsia="zh-CN"/>
        </w:rPr>
        <w:t>的中点 g。</w:t>
      </w:r>
      <w:r w:rsidRPr="006F531A">
        <w:rPr>
          <w:rFonts w:ascii="微软雅黑" w:eastAsia="微软雅黑" w:hAnsi="微软雅黑"/>
          <w:lang w:eastAsia="zh-CN"/>
        </w:rPr>
        <w:br/>
        <w:t xml:space="preserve">- </w:t>
      </w:r>
      <w:r w:rsidRPr="006F531A">
        <w:rPr>
          <w:rFonts w:ascii="微软雅黑" w:eastAsia="微软雅黑" w:hAnsi="微软雅黑" w:cs="微软雅黑" w:hint="eastAsia"/>
          <w:lang w:eastAsia="zh-CN"/>
        </w:rPr>
        <w:t>终</w:t>
      </w:r>
      <w:r w:rsidRPr="006F531A">
        <w:rPr>
          <w:rFonts w:ascii="微软雅黑" w:eastAsia="微软雅黑" w:hAnsi="微软雅黑"/>
          <w:lang w:eastAsia="zh-CN"/>
        </w:rPr>
        <w:t>止条件：当 |g^2 - c| \</w:t>
      </w:r>
      <w:proofErr w:type="spellStart"/>
      <w:r w:rsidRPr="006F531A">
        <w:rPr>
          <w:rFonts w:ascii="微软雅黑" w:eastAsia="微软雅黑" w:hAnsi="微软雅黑"/>
          <w:lang w:eastAsia="zh-CN"/>
        </w:rPr>
        <w:t>leq</w:t>
      </w:r>
      <w:proofErr w:type="spellEnd"/>
      <w:r w:rsidRPr="006F531A">
        <w:rPr>
          <w:rFonts w:ascii="微软雅黑" w:eastAsia="微软雅黑" w:hAnsi="微软雅黑"/>
          <w:lang w:eastAsia="zh-CN"/>
        </w:rPr>
        <w:t xml:space="preserve"> 1 \times 10^{-11} </w:t>
      </w:r>
      <w:r w:rsidRPr="006F531A">
        <w:rPr>
          <w:rFonts w:ascii="微软雅黑" w:eastAsia="微软雅黑" w:hAnsi="微软雅黑" w:cs="微软雅黑" w:hint="eastAsia"/>
          <w:lang w:eastAsia="zh-CN"/>
        </w:rPr>
        <w:t>时</w:t>
      </w:r>
      <w:r w:rsidRPr="006F531A">
        <w:rPr>
          <w:rFonts w:ascii="微软雅黑" w:eastAsia="微软雅黑" w:hAnsi="微软雅黑"/>
          <w:lang w:eastAsia="zh-CN"/>
        </w:rPr>
        <w:t>，停止迭代。</w:t>
      </w:r>
      <w:r w:rsidRPr="006F531A">
        <w:rPr>
          <w:rFonts w:ascii="微软雅黑" w:eastAsia="微软雅黑" w:hAnsi="微软雅黑"/>
          <w:lang w:eastAsia="zh-CN"/>
        </w:rPr>
        <w:br/>
      </w:r>
      <w:r w:rsidRPr="006F531A">
        <w:rPr>
          <w:rFonts w:ascii="微软雅黑" w:eastAsia="微软雅黑" w:hAnsi="微软雅黑"/>
          <w:lang w:eastAsia="zh-CN"/>
        </w:rPr>
        <w:br/>
        <w:t>分析：</w:t>
      </w:r>
      <w:r w:rsidRPr="006F531A">
        <w:rPr>
          <w:rFonts w:ascii="微软雅黑" w:eastAsia="微软雅黑" w:hAnsi="微软雅黑"/>
          <w:lang w:eastAsia="zh-CN"/>
        </w:rPr>
        <w:br/>
        <w:t>- 收</w:t>
      </w:r>
      <w:r w:rsidRPr="006F531A">
        <w:rPr>
          <w:rFonts w:ascii="微软雅黑" w:eastAsia="微软雅黑" w:hAnsi="微软雅黑" w:cs="微软雅黑" w:hint="eastAsia"/>
          <w:lang w:eastAsia="zh-CN"/>
        </w:rPr>
        <w:t>敛</w:t>
      </w:r>
      <w:r w:rsidRPr="006F531A">
        <w:rPr>
          <w:rFonts w:ascii="微软雅黑" w:eastAsia="微软雅黑" w:hAnsi="微软雅黑"/>
          <w:lang w:eastAsia="zh-CN"/>
        </w:rPr>
        <w:t>速度：</w:t>
      </w:r>
      <w:r w:rsidRPr="006F531A">
        <w:rPr>
          <w:rFonts w:ascii="微软雅黑" w:eastAsia="微软雅黑" w:hAnsi="微软雅黑" w:cs="微软雅黑" w:hint="eastAsia"/>
          <w:lang w:eastAsia="zh-CN"/>
        </w:rPr>
        <w:t>线</w:t>
      </w:r>
      <w:r w:rsidRPr="006F531A">
        <w:rPr>
          <w:rFonts w:ascii="微软雅黑" w:eastAsia="微软雅黑" w:hAnsi="微软雅黑"/>
          <w:lang w:eastAsia="zh-CN"/>
        </w:rPr>
        <w:t>性（中等）。</w:t>
      </w:r>
      <w:r w:rsidRPr="006F531A">
        <w:rPr>
          <w:rFonts w:ascii="微软雅黑" w:eastAsia="微软雅黑" w:hAnsi="微软雅黑"/>
          <w:lang w:eastAsia="zh-CN"/>
        </w:rPr>
        <w:br/>
        <w:t>- 迭代次数：</w:t>
      </w:r>
      <w:r w:rsidRPr="006F531A">
        <w:rPr>
          <w:rFonts w:ascii="微软雅黑" w:eastAsia="微软雅黑" w:hAnsi="微软雅黑" w:cs="微软雅黑" w:hint="eastAsia"/>
          <w:lang w:eastAsia="zh-CN"/>
        </w:rPr>
        <w:t>较</w:t>
      </w:r>
      <w:r w:rsidRPr="006F531A">
        <w:rPr>
          <w:rFonts w:ascii="微软雅黑" w:eastAsia="微软雅黑" w:hAnsi="微软雅黑"/>
          <w:lang w:eastAsia="zh-CN"/>
        </w:rPr>
        <w:t>少。</w:t>
      </w:r>
      <w:r w:rsidRPr="006F531A">
        <w:rPr>
          <w:rFonts w:ascii="微软雅黑" w:eastAsia="微软雅黑" w:hAnsi="微软雅黑"/>
          <w:lang w:eastAsia="zh-CN"/>
        </w:rPr>
        <w:br/>
      </w:r>
      <w:r w:rsidRPr="006F531A">
        <w:rPr>
          <w:rFonts w:ascii="微软雅黑" w:eastAsia="微软雅黑" w:hAnsi="微软雅黑"/>
          <w:lang w:eastAsia="zh-CN"/>
        </w:rPr>
        <w:br/>
      </w:r>
      <w:r w:rsidRPr="006F531A">
        <w:rPr>
          <w:rFonts w:ascii="微软雅黑" w:eastAsia="微软雅黑" w:hAnsi="微软雅黑" w:cs="微软雅黑" w:hint="eastAsia"/>
          <w:lang w:eastAsia="zh-CN"/>
        </w:rPr>
        <w:t>优</w:t>
      </w:r>
      <w:r w:rsidRPr="006F531A">
        <w:rPr>
          <w:rFonts w:ascii="微软雅黑" w:eastAsia="微软雅黑" w:hAnsi="微软雅黑"/>
          <w:lang w:eastAsia="zh-CN"/>
        </w:rPr>
        <w:t>缺点：适用于</w:t>
      </w:r>
      <w:r w:rsidRPr="006F531A">
        <w:rPr>
          <w:rFonts w:ascii="微软雅黑" w:eastAsia="微软雅黑" w:hAnsi="微软雅黑" w:cs="微软雅黑" w:hint="eastAsia"/>
          <w:lang w:eastAsia="zh-CN"/>
        </w:rPr>
        <w:t>连续</w:t>
      </w:r>
      <w:r w:rsidRPr="006F531A">
        <w:rPr>
          <w:rFonts w:ascii="微软雅黑" w:eastAsia="微软雅黑" w:hAnsi="微软雅黑"/>
          <w:lang w:eastAsia="zh-CN"/>
        </w:rPr>
        <w:t>函数，保</w:t>
      </w:r>
      <w:r w:rsidRPr="006F531A">
        <w:rPr>
          <w:rFonts w:ascii="微软雅黑" w:eastAsia="微软雅黑" w:hAnsi="微软雅黑" w:cs="微软雅黑" w:hint="eastAsia"/>
          <w:lang w:eastAsia="zh-CN"/>
        </w:rPr>
        <w:t>证</w:t>
      </w:r>
      <w:r w:rsidRPr="006F531A">
        <w:rPr>
          <w:rFonts w:ascii="微软雅黑" w:eastAsia="微软雅黑" w:hAnsi="微软雅黑"/>
          <w:lang w:eastAsia="zh-CN"/>
        </w:rPr>
        <w:t>收</w:t>
      </w:r>
      <w:r w:rsidRPr="006F531A">
        <w:rPr>
          <w:rFonts w:ascii="微软雅黑" w:eastAsia="微软雅黑" w:hAnsi="微软雅黑" w:cs="微软雅黑" w:hint="eastAsia"/>
          <w:lang w:eastAsia="zh-CN"/>
        </w:rPr>
        <w:t>敛</w:t>
      </w:r>
      <w:r w:rsidRPr="006F531A">
        <w:rPr>
          <w:rFonts w:ascii="微软雅黑" w:eastAsia="微软雅黑" w:hAnsi="微软雅黑"/>
          <w:lang w:eastAsia="zh-CN"/>
        </w:rPr>
        <w:t>。</w:t>
      </w:r>
      <w:r w:rsidRPr="006F531A">
        <w:rPr>
          <w:rFonts w:ascii="微软雅黑" w:eastAsia="微软雅黑" w:hAnsi="微软雅黑"/>
          <w:lang w:eastAsia="zh-CN"/>
        </w:rPr>
        <w:br/>
      </w:r>
    </w:p>
    <w:p w14:paraId="42BEBC58" w14:textId="77777777" w:rsidR="00C6732F" w:rsidRPr="006F531A" w:rsidRDefault="00000000">
      <w:pPr>
        <w:pStyle w:val="21"/>
        <w:rPr>
          <w:rFonts w:ascii="微软雅黑" w:eastAsia="微软雅黑" w:hAnsi="微软雅黑"/>
          <w:lang w:eastAsia="zh-CN"/>
        </w:rPr>
      </w:pPr>
      <w:r w:rsidRPr="006F531A">
        <w:rPr>
          <w:rFonts w:ascii="微软雅黑" w:eastAsia="微软雅黑" w:hAnsi="微软雅黑"/>
          <w:lang w:eastAsia="zh-CN"/>
        </w:rPr>
        <w:lastRenderedPageBreak/>
        <w:t>3. 方法三：牛</w:t>
      </w:r>
      <w:r w:rsidRPr="006F531A">
        <w:rPr>
          <w:rFonts w:ascii="微软雅黑" w:eastAsia="微软雅黑" w:hAnsi="微软雅黑" w:cs="微软雅黑" w:hint="eastAsia"/>
          <w:lang w:eastAsia="zh-CN"/>
        </w:rPr>
        <w:t>顿</w:t>
      </w:r>
      <w:r w:rsidRPr="006F531A">
        <w:rPr>
          <w:rFonts w:ascii="微软雅黑" w:eastAsia="微软雅黑" w:hAnsi="微软雅黑"/>
          <w:lang w:eastAsia="zh-CN"/>
        </w:rPr>
        <w:t>-拉弗森法（square_root_3）</w:t>
      </w:r>
    </w:p>
    <w:p w14:paraId="1B48757A" w14:textId="77777777" w:rsidR="000268C9" w:rsidRPr="006F531A" w:rsidRDefault="000268C9">
      <w:pPr>
        <w:rPr>
          <w:rFonts w:ascii="微软雅黑" w:eastAsia="微软雅黑" w:hAnsi="微软雅黑"/>
          <w:lang w:eastAsia="zh-CN"/>
        </w:rPr>
      </w:pPr>
    </w:p>
    <w:p w14:paraId="71B88CD8" w14:textId="77777777" w:rsidR="000268C9" w:rsidRPr="006F531A" w:rsidRDefault="000268C9" w:rsidP="000268C9">
      <w:pPr>
        <w:rPr>
          <w:rFonts w:ascii="微软雅黑" w:eastAsia="微软雅黑" w:hAnsi="微软雅黑"/>
          <w:lang w:eastAsia="zh-CN"/>
        </w:rPr>
      </w:pPr>
      <w:r w:rsidRPr="006F531A">
        <w:rPr>
          <w:rFonts w:ascii="微软雅黑" w:eastAsia="微软雅黑" w:hAnsi="微软雅黑" w:hint="eastAsia"/>
          <w:lang w:eastAsia="zh-CN"/>
        </w:rPr>
        <w:t>第三个程序的</w:t>
      </w:r>
      <w:r w:rsidRPr="006F531A">
        <w:rPr>
          <w:rFonts w:ascii="微软雅黑" w:eastAsia="微软雅黑" w:hAnsi="微软雅黑" w:cs="微软雅黑" w:hint="eastAsia"/>
          <w:lang w:eastAsia="zh-CN"/>
        </w:rPr>
        <w:t>结</w:t>
      </w:r>
      <w:r w:rsidRPr="006F531A">
        <w:rPr>
          <w:rFonts w:ascii="微软雅黑" w:eastAsia="微软雅黑" w:hAnsi="微软雅黑" w:hint="eastAsia"/>
          <w:lang w:eastAsia="zh-CN"/>
        </w:rPr>
        <w:t>果</w:t>
      </w:r>
    </w:p>
    <w:p w14:paraId="012753B8" w14:textId="77777777" w:rsidR="00A57AF2" w:rsidRDefault="00A57AF2">
      <w:pPr>
        <w:rPr>
          <w:rFonts w:ascii="微软雅黑" w:eastAsia="微软雅黑" w:hAnsi="微软雅黑"/>
          <w:lang w:eastAsia="zh-CN"/>
        </w:rPr>
      </w:pPr>
    </w:p>
    <w:p w14:paraId="3D3B7EDC" w14:textId="6FA067ED" w:rsidR="00A57AF2" w:rsidRDefault="00A57AF2">
      <w:pPr>
        <w:rPr>
          <w:rFonts w:ascii="微软雅黑" w:eastAsia="微软雅黑" w:hAnsi="微软雅黑"/>
          <w:lang w:eastAsia="zh-CN"/>
        </w:rPr>
      </w:pPr>
      <w:r w:rsidRPr="00A57AF2">
        <w:rPr>
          <w:rFonts w:ascii="微软雅黑" w:eastAsia="微软雅黑" w:hAnsi="微软雅黑"/>
          <w:lang w:eastAsia="zh-CN"/>
        </w:rPr>
        <w:drawing>
          <wp:inline distT="0" distB="0" distL="0" distR="0" wp14:anchorId="77BFDF7D" wp14:editId="16EDA9EF">
            <wp:extent cx="2984500" cy="1625600"/>
            <wp:effectExtent l="0" t="0" r="0" b="0"/>
            <wp:docPr id="1989662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62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61DF" w14:textId="006BA8E8" w:rsidR="00C6732F" w:rsidRPr="006F531A" w:rsidRDefault="00000000">
      <w:pPr>
        <w:rPr>
          <w:rFonts w:ascii="微软雅黑" w:eastAsia="微软雅黑" w:hAnsi="微软雅黑"/>
        </w:rPr>
      </w:pPr>
      <w:r w:rsidRPr="006F531A">
        <w:rPr>
          <w:rFonts w:ascii="微软雅黑" w:eastAsia="微软雅黑" w:hAnsi="微软雅黑"/>
          <w:lang w:eastAsia="zh-CN"/>
        </w:rPr>
        <w:br/>
        <w:t>方法</w:t>
      </w:r>
      <w:r w:rsidRPr="006F531A">
        <w:rPr>
          <w:rFonts w:ascii="微软雅黑" w:eastAsia="微软雅黑" w:hAnsi="微软雅黑" w:cs="微软雅黑" w:hint="eastAsia"/>
          <w:lang w:eastAsia="zh-CN"/>
        </w:rPr>
        <w:t>论</w:t>
      </w:r>
      <w:r w:rsidRPr="006F531A">
        <w:rPr>
          <w:rFonts w:ascii="微软雅黑" w:eastAsia="微软雅黑" w:hAnsi="微软雅黑"/>
          <w:lang w:eastAsia="zh-CN"/>
        </w:rPr>
        <w:t>：</w:t>
      </w:r>
      <w:r w:rsidRPr="006F531A">
        <w:rPr>
          <w:rFonts w:ascii="微软雅黑" w:eastAsia="微软雅黑" w:hAnsi="微软雅黑"/>
          <w:lang w:eastAsia="zh-CN"/>
        </w:rPr>
        <w:br/>
      </w:r>
      <w:r w:rsidRPr="006F531A">
        <w:rPr>
          <w:rFonts w:ascii="微软雅黑" w:eastAsia="微软雅黑" w:hAnsi="微软雅黑"/>
          <w:lang w:eastAsia="zh-CN"/>
        </w:rPr>
        <w:br/>
        <w:t>- 初始估</w:t>
      </w:r>
      <w:r w:rsidRPr="006F531A">
        <w:rPr>
          <w:rFonts w:ascii="微软雅黑" w:eastAsia="微软雅黑" w:hAnsi="微软雅黑" w:cs="微软雅黑" w:hint="eastAsia"/>
          <w:lang w:eastAsia="zh-CN"/>
        </w:rPr>
        <w:t>计</w:t>
      </w:r>
      <w:r w:rsidRPr="006F531A">
        <w:rPr>
          <w:rFonts w:ascii="微软雅黑" w:eastAsia="微软雅黑" w:hAnsi="微软雅黑"/>
          <w:lang w:eastAsia="zh-CN"/>
        </w:rPr>
        <w:t>：从 g = \frac{c}{2} 开始。</w:t>
      </w:r>
      <w:r w:rsidRPr="006F531A">
        <w:rPr>
          <w:rFonts w:ascii="微软雅黑" w:eastAsia="微软雅黑" w:hAnsi="微软雅黑"/>
          <w:lang w:eastAsia="zh-CN"/>
        </w:rPr>
        <w:br/>
        <w:t>- 牛</w:t>
      </w:r>
      <w:r w:rsidRPr="006F531A">
        <w:rPr>
          <w:rFonts w:ascii="微软雅黑" w:eastAsia="微软雅黑" w:hAnsi="微软雅黑" w:cs="微软雅黑" w:hint="eastAsia"/>
          <w:lang w:eastAsia="zh-CN"/>
        </w:rPr>
        <w:t>顿</w:t>
      </w:r>
      <w:r w:rsidRPr="006F531A">
        <w:rPr>
          <w:rFonts w:ascii="微软雅黑" w:eastAsia="微软雅黑" w:hAnsi="微软雅黑"/>
          <w:lang w:eastAsia="zh-CN"/>
        </w:rPr>
        <w:t>-拉弗森更新公式。</w:t>
      </w:r>
      <w:r w:rsidRPr="006F531A">
        <w:rPr>
          <w:rFonts w:ascii="微软雅黑" w:eastAsia="微软雅黑" w:hAnsi="微软雅黑"/>
          <w:lang w:eastAsia="zh-CN"/>
        </w:rPr>
        <w:br/>
        <w:t xml:space="preserve">- </w:t>
      </w:r>
      <w:r w:rsidRPr="006F531A">
        <w:rPr>
          <w:rFonts w:ascii="微软雅黑" w:eastAsia="微软雅黑" w:hAnsi="微软雅黑" w:cs="微软雅黑" w:hint="eastAsia"/>
          <w:lang w:eastAsia="zh-CN"/>
        </w:rPr>
        <w:t>终</w:t>
      </w:r>
      <w:r w:rsidRPr="006F531A">
        <w:rPr>
          <w:rFonts w:ascii="微软雅黑" w:eastAsia="微软雅黑" w:hAnsi="微软雅黑"/>
          <w:lang w:eastAsia="zh-CN"/>
        </w:rPr>
        <w:t>止条件：当 |g^2 - c| \</w:t>
      </w:r>
      <w:proofErr w:type="spellStart"/>
      <w:r w:rsidRPr="006F531A">
        <w:rPr>
          <w:rFonts w:ascii="微软雅黑" w:eastAsia="微软雅黑" w:hAnsi="微软雅黑"/>
          <w:lang w:eastAsia="zh-CN"/>
        </w:rPr>
        <w:t>leq</w:t>
      </w:r>
      <w:proofErr w:type="spellEnd"/>
      <w:r w:rsidRPr="006F531A">
        <w:rPr>
          <w:rFonts w:ascii="微软雅黑" w:eastAsia="微软雅黑" w:hAnsi="微软雅黑"/>
          <w:lang w:eastAsia="zh-CN"/>
        </w:rPr>
        <w:t xml:space="preserve"> 1 \times 10^{-11} </w:t>
      </w:r>
      <w:r w:rsidRPr="006F531A">
        <w:rPr>
          <w:rFonts w:ascii="微软雅黑" w:eastAsia="微软雅黑" w:hAnsi="微软雅黑" w:cs="微软雅黑" w:hint="eastAsia"/>
          <w:lang w:eastAsia="zh-CN"/>
        </w:rPr>
        <w:t>时</w:t>
      </w:r>
      <w:r w:rsidRPr="006F531A">
        <w:rPr>
          <w:rFonts w:ascii="微软雅黑" w:eastAsia="微软雅黑" w:hAnsi="微软雅黑"/>
          <w:lang w:eastAsia="zh-CN"/>
        </w:rPr>
        <w:t>，停止迭代。</w:t>
      </w:r>
      <w:r w:rsidRPr="006F531A">
        <w:rPr>
          <w:rFonts w:ascii="微软雅黑" w:eastAsia="微软雅黑" w:hAnsi="微软雅黑"/>
          <w:lang w:eastAsia="zh-CN"/>
        </w:rPr>
        <w:br/>
      </w:r>
      <w:r w:rsidRPr="006F531A">
        <w:rPr>
          <w:rFonts w:ascii="微软雅黑" w:eastAsia="微软雅黑" w:hAnsi="微软雅黑"/>
          <w:lang w:eastAsia="zh-CN"/>
        </w:rPr>
        <w:br/>
        <w:t>分析：</w:t>
      </w:r>
      <w:r w:rsidRPr="006F531A">
        <w:rPr>
          <w:rFonts w:ascii="微软雅黑" w:eastAsia="微软雅黑" w:hAnsi="微软雅黑"/>
          <w:lang w:eastAsia="zh-CN"/>
        </w:rPr>
        <w:br/>
        <w:t>- 收</w:t>
      </w:r>
      <w:r w:rsidRPr="006F531A">
        <w:rPr>
          <w:rFonts w:ascii="微软雅黑" w:eastAsia="微软雅黑" w:hAnsi="微软雅黑" w:cs="微软雅黑" w:hint="eastAsia"/>
          <w:lang w:eastAsia="zh-CN"/>
        </w:rPr>
        <w:t>敛</w:t>
      </w:r>
      <w:r w:rsidRPr="006F531A">
        <w:rPr>
          <w:rFonts w:ascii="微软雅黑" w:eastAsia="微软雅黑" w:hAnsi="微软雅黑"/>
          <w:lang w:eastAsia="zh-CN"/>
        </w:rPr>
        <w:t>速度：二次，非常快。</w:t>
      </w:r>
      <w:r w:rsidRPr="006F531A">
        <w:rPr>
          <w:rFonts w:ascii="微软雅黑" w:eastAsia="微软雅黑" w:hAnsi="微软雅黑"/>
          <w:lang w:eastAsia="zh-CN"/>
        </w:rPr>
        <w:br/>
        <w:t>- 迭代次数：最少。</w:t>
      </w:r>
      <w:r w:rsidRPr="006F531A">
        <w:rPr>
          <w:rFonts w:ascii="微软雅黑" w:eastAsia="微软雅黑" w:hAnsi="微软雅黑"/>
          <w:lang w:eastAsia="zh-CN"/>
        </w:rPr>
        <w:br/>
      </w:r>
      <w:r w:rsidRPr="006F531A">
        <w:rPr>
          <w:rFonts w:ascii="微软雅黑" w:eastAsia="微软雅黑" w:hAnsi="微软雅黑"/>
          <w:lang w:eastAsia="zh-CN"/>
        </w:rPr>
        <w:br/>
      </w:r>
      <w:r w:rsidRPr="006F531A">
        <w:rPr>
          <w:rFonts w:ascii="微软雅黑" w:eastAsia="微软雅黑" w:hAnsi="微软雅黑" w:cs="微软雅黑" w:hint="eastAsia"/>
          <w:lang w:eastAsia="zh-CN"/>
        </w:rPr>
        <w:t>优</w:t>
      </w:r>
      <w:r w:rsidRPr="006F531A">
        <w:rPr>
          <w:rFonts w:ascii="微软雅黑" w:eastAsia="微软雅黑" w:hAnsi="微软雅黑"/>
          <w:lang w:eastAsia="zh-CN"/>
        </w:rPr>
        <w:t>缺点：收</w:t>
      </w:r>
      <w:r w:rsidRPr="006F531A">
        <w:rPr>
          <w:rFonts w:ascii="微软雅黑" w:eastAsia="微软雅黑" w:hAnsi="微软雅黑" w:cs="微软雅黑" w:hint="eastAsia"/>
          <w:lang w:eastAsia="zh-CN"/>
        </w:rPr>
        <w:t>敛</w:t>
      </w:r>
      <w:r w:rsidRPr="006F531A">
        <w:rPr>
          <w:rFonts w:ascii="微软雅黑" w:eastAsia="微软雅黑" w:hAnsi="微软雅黑"/>
          <w:lang w:eastAsia="zh-CN"/>
        </w:rPr>
        <w:t>迅速，但需初始估</w:t>
      </w:r>
      <w:r w:rsidRPr="006F531A">
        <w:rPr>
          <w:rFonts w:ascii="微软雅黑" w:eastAsia="微软雅黑" w:hAnsi="微软雅黑" w:cs="微软雅黑" w:hint="eastAsia"/>
          <w:lang w:eastAsia="zh-CN"/>
        </w:rPr>
        <w:t>计</w:t>
      </w:r>
      <w:r w:rsidRPr="006F531A">
        <w:rPr>
          <w:rFonts w:ascii="微软雅黑" w:eastAsia="微软雅黑" w:hAnsi="微软雅黑"/>
          <w:lang w:eastAsia="zh-CN"/>
        </w:rPr>
        <w:t>良好。</w:t>
      </w:r>
      <w:r w:rsidRPr="006F531A">
        <w:rPr>
          <w:rFonts w:ascii="微软雅黑" w:eastAsia="微软雅黑" w:hAnsi="微软雅黑"/>
          <w:lang w:eastAsia="zh-CN"/>
        </w:rPr>
        <w:br/>
      </w:r>
    </w:p>
    <w:p w14:paraId="4F53830D" w14:textId="77777777" w:rsidR="00C6732F" w:rsidRPr="006F531A" w:rsidRDefault="00000000">
      <w:pPr>
        <w:pStyle w:val="21"/>
        <w:rPr>
          <w:rFonts w:ascii="微软雅黑" w:eastAsia="微软雅黑" w:hAnsi="微软雅黑"/>
        </w:rPr>
      </w:pPr>
      <w:r w:rsidRPr="006F531A">
        <w:rPr>
          <w:rFonts w:ascii="微软雅黑" w:eastAsia="微软雅黑" w:hAnsi="微软雅黑"/>
        </w:rPr>
        <w:t xml:space="preserve">4. </w:t>
      </w:r>
      <w:proofErr w:type="spellStart"/>
      <w:r w:rsidRPr="006F531A">
        <w:rPr>
          <w:rFonts w:ascii="微软雅黑" w:eastAsia="微软雅黑" w:hAnsi="微软雅黑"/>
        </w:rPr>
        <w:t>比</w:t>
      </w:r>
      <w:r w:rsidRPr="006F531A">
        <w:rPr>
          <w:rFonts w:ascii="微软雅黑" w:eastAsia="微软雅黑" w:hAnsi="微软雅黑" w:cs="微软雅黑" w:hint="eastAsia"/>
        </w:rPr>
        <w:t>较</w:t>
      </w:r>
      <w:r w:rsidRPr="006F531A">
        <w:rPr>
          <w:rFonts w:ascii="微软雅黑" w:eastAsia="微软雅黑" w:hAnsi="微软雅黑"/>
        </w:rPr>
        <w:t>与区</w:t>
      </w:r>
      <w:r w:rsidRPr="006F531A">
        <w:rPr>
          <w:rFonts w:ascii="微软雅黑" w:eastAsia="微软雅黑" w:hAnsi="微软雅黑" w:cs="微软雅黑" w:hint="eastAsia"/>
        </w:rPr>
        <w:t>别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6732F" w:rsidRPr="006F531A" w14:paraId="43977254" w14:textId="77777777">
        <w:tc>
          <w:tcPr>
            <w:tcW w:w="2160" w:type="dxa"/>
          </w:tcPr>
          <w:p w14:paraId="51D757CC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方面</w:t>
            </w:r>
          </w:p>
        </w:tc>
        <w:tc>
          <w:tcPr>
            <w:tcW w:w="2160" w:type="dxa"/>
          </w:tcPr>
          <w:p w14:paraId="4D50114A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方法一（square_root_1）</w:t>
            </w:r>
          </w:p>
        </w:tc>
        <w:tc>
          <w:tcPr>
            <w:tcW w:w="2160" w:type="dxa"/>
          </w:tcPr>
          <w:p w14:paraId="13B4181B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方法二（square_root_2）</w:t>
            </w:r>
          </w:p>
        </w:tc>
        <w:tc>
          <w:tcPr>
            <w:tcW w:w="2160" w:type="dxa"/>
          </w:tcPr>
          <w:p w14:paraId="7F0D7D93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方法三（square_root_3）</w:t>
            </w:r>
          </w:p>
        </w:tc>
      </w:tr>
      <w:tr w:rsidR="00C6732F" w:rsidRPr="006F531A" w14:paraId="0CCB0B5A" w14:textId="77777777">
        <w:tc>
          <w:tcPr>
            <w:tcW w:w="2160" w:type="dxa"/>
          </w:tcPr>
          <w:p w14:paraId="2409D902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lastRenderedPageBreak/>
              <w:t>方法</w:t>
            </w:r>
          </w:p>
        </w:tc>
        <w:tc>
          <w:tcPr>
            <w:tcW w:w="2160" w:type="dxa"/>
          </w:tcPr>
          <w:p w14:paraId="28D6E90F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增量搜索法</w:t>
            </w:r>
          </w:p>
        </w:tc>
        <w:tc>
          <w:tcPr>
            <w:tcW w:w="2160" w:type="dxa"/>
          </w:tcPr>
          <w:p w14:paraId="57B7BB4A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二分法</w:t>
            </w:r>
          </w:p>
        </w:tc>
        <w:tc>
          <w:tcPr>
            <w:tcW w:w="2160" w:type="dxa"/>
          </w:tcPr>
          <w:p w14:paraId="3E98F3BA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牛</w:t>
            </w:r>
            <w:r w:rsidRPr="006F531A">
              <w:rPr>
                <w:rFonts w:ascii="微软雅黑" w:eastAsia="微软雅黑" w:hAnsi="微软雅黑" w:cs="微软雅黑" w:hint="eastAsia"/>
              </w:rPr>
              <w:t>顿</w:t>
            </w:r>
            <w:r w:rsidRPr="006F531A">
              <w:rPr>
                <w:rFonts w:ascii="微软雅黑" w:eastAsia="微软雅黑" w:hAnsi="微软雅黑"/>
              </w:rPr>
              <w:t>-拉弗森法</w:t>
            </w:r>
          </w:p>
        </w:tc>
      </w:tr>
      <w:tr w:rsidR="00C6732F" w:rsidRPr="006F531A" w14:paraId="0448A86B" w14:textId="77777777">
        <w:tc>
          <w:tcPr>
            <w:tcW w:w="2160" w:type="dxa"/>
          </w:tcPr>
          <w:p w14:paraId="647F3AEF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收</w:t>
            </w:r>
            <w:r w:rsidRPr="006F531A">
              <w:rPr>
                <w:rFonts w:ascii="微软雅黑" w:eastAsia="微软雅黑" w:hAnsi="微软雅黑" w:cs="微软雅黑" w:hint="eastAsia"/>
              </w:rPr>
              <w:t>敛</w:t>
            </w:r>
            <w:r w:rsidRPr="006F531A">
              <w:rPr>
                <w:rFonts w:ascii="微软雅黑" w:eastAsia="微软雅黑" w:hAnsi="微软雅黑"/>
              </w:rPr>
              <w:t>速度</w:t>
            </w:r>
          </w:p>
        </w:tc>
        <w:tc>
          <w:tcPr>
            <w:tcW w:w="2160" w:type="dxa"/>
          </w:tcPr>
          <w:p w14:paraId="0004C85B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 w:cs="微软雅黑" w:hint="eastAsia"/>
              </w:rPr>
              <w:t>线</w:t>
            </w:r>
            <w:r w:rsidRPr="006F531A">
              <w:rPr>
                <w:rFonts w:ascii="微软雅黑" w:eastAsia="微软雅黑" w:hAnsi="微软雅黑"/>
              </w:rPr>
              <w:t>性（非常慢）</w:t>
            </w:r>
          </w:p>
        </w:tc>
        <w:tc>
          <w:tcPr>
            <w:tcW w:w="2160" w:type="dxa"/>
          </w:tcPr>
          <w:p w14:paraId="52870341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 w:cs="微软雅黑" w:hint="eastAsia"/>
              </w:rPr>
              <w:t>线</w:t>
            </w:r>
            <w:r w:rsidRPr="006F531A">
              <w:rPr>
                <w:rFonts w:ascii="微软雅黑" w:eastAsia="微软雅黑" w:hAnsi="微软雅黑"/>
              </w:rPr>
              <w:t>性（</w:t>
            </w:r>
            <w:r w:rsidRPr="006F531A">
              <w:rPr>
                <w:rFonts w:ascii="微软雅黑" w:eastAsia="微软雅黑" w:hAnsi="微软雅黑" w:cs="微软雅黑" w:hint="eastAsia"/>
              </w:rPr>
              <w:t>较</w:t>
            </w:r>
            <w:r w:rsidRPr="006F531A">
              <w:rPr>
                <w:rFonts w:ascii="微软雅黑" w:eastAsia="微软雅黑" w:hAnsi="微软雅黑"/>
              </w:rPr>
              <w:t>快）</w:t>
            </w:r>
          </w:p>
        </w:tc>
        <w:tc>
          <w:tcPr>
            <w:tcW w:w="2160" w:type="dxa"/>
          </w:tcPr>
          <w:p w14:paraId="2094B74C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二次（快）</w:t>
            </w:r>
          </w:p>
        </w:tc>
      </w:tr>
      <w:tr w:rsidR="00C6732F" w:rsidRPr="006F531A" w14:paraId="3617A762" w14:textId="77777777">
        <w:tc>
          <w:tcPr>
            <w:tcW w:w="2160" w:type="dxa"/>
          </w:tcPr>
          <w:p w14:paraId="7271C11F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迭代次数</w:t>
            </w:r>
          </w:p>
        </w:tc>
        <w:tc>
          <w:tcPr>
            <w:tcW w:w="2160" w:type="dxa"/>
          </w:tcPr>
          <w:p w14:paraId="110AC191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~16,228 次</w:t>
            </w:r>
          </w:p>
        </w:tc>
        <w:tc>
          <w:tcPr>
            <w:tcW w:w="2160" w:type="dxa"/>
          </w:tcPr>
          <w:p w14:paraId="64B0A287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~42 次</w:t>
            </w:r>
          </w:p>
        </w:tc>
        <w:tc>
          <w:tcPr>
            <w:tcW w:w="2160" w:type="dxa"/>
          </w:tcPr>
          <w:p w14:paraId="6758007D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~6 次</w:t>
            </w:r>
          </w:p>
        </w:tc>
      </w:tr>
      <w:tr w:rsidR="00C6732F" w:rsidRPr="006F531A" w14:paraId="64F760B0" w14:textId="77777777">
        <w:tc>
          <w:tcPr>
            <w:tcW w:w="2160" w:type="dxa"/>
          </w:tcPr>
          <w:p w14:paraId="447D2AA0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 w:cs="微软雅黑" w:hint="eastAsia"/>
              </w:rPr>
              <w:t>执</w:t>
            </w:r>
            <w:r w:rsidRPr="006F531A">
              <w:rPr>
                <w:rFonts w:ascii="微软雅黑" w:eastAsia="微软雅黑" w:hAnsi="微软雅黑"/>
              </w:rPr>
              <w:t>行</w:t>
            </w:r>
            <w:r w:rsidRPr="006F531A">
              <w:rPr>
                <w:rFonts w:ascii="微软雅黑" w:eastAsia="微软雅黑" w:hAnsi="微软雅黑" w:cs="微软雅黑" w:hint="eastAsia"/>
              </w:rPr>
              <w:t>时间</w:t>
            </w:r>
          </w:p>
        </w:tc>
        <w:tc>
          <w:tcPr>
            <w:tcW w:w="2160" w:type="dxa"/>
          </w:tcPr>
          <w:p w14:paraId="10D915AB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最</w:t>
            </w:r>
            <w:r w:rsidRPr="006F531A">
              <w:rPr>
                <w:rFonts w:ascii="微软雅黑" w:eastAsia="微软雅黑" w:hAnsi="微软雅黑" w:cs="微软雅黑" w:hint="eastAsia"/>
              </w:rPr>
              <w:t>长</w:t>
            </w:r>
          </w:p>
        </w:tc>
        <w:tc>
          <w:tcPr>
            <w:tcW w:w="2160" w:type="dxa"/>
          </w:tcPr>
          <w:p w14:paraId="7320F6EB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中等</w:t>
            </w:r>
          </w:p>
        </w:tc>
        <w:tc>
          <w:tcPr>
            <w:tcW w:w="2160" w:type="dxa"/>
          </w:tcPr>
          <w:p w14:paraId="52AD7F3E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最短</w:t>
            </w:r>
          </w:p>
        </w:tc>
      </w:tr>
      <w:tr w:rsidR="00C6732F" w:rsidRPr="006F531A" w14:paraId="25A374B2" w14:textId="77777777">
        <w:tc>
          <w:tcPr>
            <w:tcW w:w="2160" w:type="dxa"/>
          </w:tcPr>
          <w:p w14:paraId="014520C0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复</w:t>
            </w:r>
            <w:r w:rsidRPr="006F531A">
              <w:rPr>
                <w:rFonts w:ascii="微软雅黑" w:eastAsia="微软雅黑" w:hAnsi="微软雅黑" w:cs="微软雅黑" w:hint="eastAsia"/>
              </w:rPr>
              <w:t>杂</w:t>
            </w:r>
            <w:r w:rsidRPr="006F531A">
              <w:rPr>
                <w:rFonts w:ascii="微软雅黑" w:eastAsia="微软雅黑" w:hAnsi="微软雅黑"/>
              </w:rPr>
              <w:t>度</w:t>
            </w:r>
          </w:p>
        </w:tc>
        <w:tc>
          <w:tcPr>
            <w:tcW w:w="2160" w:type="dxa"/>
          </w:tcPr>
          <w:p w14:paraId="54060CF0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最</w:t>
            </w:r>
            <w:r w:rsidRPr="006F531A">
              <w:rPr>
                <w:rFonts w:ascii="微软雅黑" w:eastAsia="微软雅黑" w:hAnsi="微软雅黑" w:cs="微软雅黑" w:hint="eastAsia"/>
              </w:rPr>
              <w:t>简单</w:t>
            </w:r>
          </w:p>
        </w:tc>
        <w:tc>
          <w:tcPr>
            <w:tcW w:w="2160" w:type="dxa"/>
          </w:tcPr>
          <w:p w14:paraId="072B2CF5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 w:cs="微软雅黑" w:hint="eastAsia"/>
              </w:rPr>
              <w:t>简单</w:t>
            </w:r>
          </w:p>
        </w:tc>
        <w:tc>
          <w:tcPr>
            <w:tcW w:w="2160" w:type="dxa"/>
          </w:tcPr>
          <w:p w14:paraId="1E6862CF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 w:cs="微软雅黑" w:hint="eastAsia"/>
              </w:rPr>
              <w:t>较</w:t>
            </w:r>
            <w:r w:rsidRPr="006F531A">
              <w:rPr>
                <w:rFonts w:ascii="微软雅黑" w:eastAsia="微软雅黑" w:hAnsi="微软雅黑"/>
              </w:rPr>
              <w:t>复</w:t>
            </w:r>
            <w:r w:rsidRPr="006F531A">
              <w:rPr>
                <w:rFonts w:ascii="微软雅黑" w:eastAsia="微软雅黑" w:hAnsi="微软雅黑" w:cs="微软雅黑" w:hint="eastAsia"/>
              </w:rPr>
              <w:t>杂</w:t>
            </w:r>
          </w:p>
        </w:tc>
      </w:tr>
      <w:tr w:rsidR="00C6732F" w:rsidRPr="006F531A" w14:paraId="2A3732B1" w14:textId="77777777">
        <w:tc>
          <w:tcPr>
            <w:tcW w:w="2160" w:type="dxa"/>
          </w:tcPr>
          <w:p w14:paraId="0AC08DCF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达到的精度</w:t>
            </w:r>
          </w:p>
        </w:tc>
        <w:tc>
          <w:tcPr>
            <w:tcW w:w="2160" w:type="dxa"/>
          </w:tcPr>
          <w:p w14:paraId="180CFA12" w14:textId="0009FAE5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1 \times 10</w:t>
            </w:r>
            <w:proofErr w:type="gramStart"/>
            <w:r w:rsidRPr="006F531A">
              <w:rPr>
                <w:rFonts w:ascii="微软雅黑" w:eastAsia="微软雅黑" w:hAnsi="微软雅黑"/>
              </w:rPr>
              <w:t>^{</w:t>
            </w:r>
            <w:proofErr w:type="gramEnd"/>
            <w:r w:rsidRPr="006F531A">
              <w:rPr>
                <w:rFonts w:ascii="微软雅黑" w:eastAsia="微软雅黑" w:hAnsi="微软雅黑"/>
              </w:rPr>
              <w:t>-4}</w:t>
            </w:r>
          </w:p>
        </w:tc>
        <w:tc>
          <w:tcPr>
            <w:tcW w:w="2160" w:type="dxa"/>
          </w:tcPr>
          <w:p w14:paraId="44E23D09" w14:textId="5F79C3F8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1 \times 10</w:t>
            </w:r>
            <w:proofErr w:type="gramStart"/>
            <w:r w:rsidRPr="006F531A">
              <w:rPr>
                <w:rFonts w:ascii="微软雅黑" w:eastAsia="微软雅黑" w:hAnsi="微软雅黑"/>
              </w:rPr>
              <w:t>^{</w:t>
            </w:r>
            <w:proofErr w:type="gramEnd"/>
            <w:r w:rsidRPr="006F531A">
              <w:rPr>
                <w:rFonts w:ascii="微软雅黑" w:eastAsia="微软雅黑" w:hAnsi="微软雅黑"/>
              </w:rPr>
              <w:t>-11}</w:t>
            </w:r>
          </w:p>
        </w:tc>
        <w:tc>
          <w:tcPr>
            <w:tcW w:w="2160" w:type="dxa"/>
          </w:tcPr>
          <w:p w14:paraId="364C5A76" w14:textId="41F505B8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1 \times 10</w:t>
            </w:r>
            <w:proofErr w:type="gramStart"/>
            <w:r w:rsidRPr="006F531A">
              <w:rPr>
                <w:rFonts w:ascii="微软雅黑" w:eastAsia="微软雅黑" w:hAnsi="微软雅黑"/>
              </w:rPr>
              <w:t>^{</w:t>
            </w:r>
            <w:proofErr w:type="gramEnd"/>
            <w:r w:rsidRPr="006F531A">
              <w:rPr>
                <w:rFonts w:ascii="微软雅黑" w:eastAsia="微软雅黑" w:hAnsi="微软雅黑"/>
              </w:rPr>
              <w:t>-11}</w:t>
            </w:r>
          </w:p>
        </w:tc>
      </w:tr>
      <w:tr w:rsidR="00C6732F" w:rsidRPr="006F531A" w14:paraId="1AE251F8" w14:textId="77777777">
        <w:tc>
          <w:tcPr>
            <w:tcW w:w="2160" w:type="dxa"/>
          </w:tcPr>
          <w:p w14:paraId="22A07144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 w:cs="微软雅黑" w:hint="eastAsia"/>
              </w:rPr>
              <w:t>实现难</w:t>
            </w:r>
            <w:r w:rsidRPr="006F531A">
              <w:rPr>
                <w:rFonts w:ascii="微软雅黑" w:eastAsia="微软雅黑" w:hAnsi="微软雅黑"/>
              </w:rPr>
              <w:t>易度</w:t>
            </w:r>
          </w:p>
        </w:tc>
        <w:tc>
          <w:tcPr>
            <w:tcW w:w="2160" w:type="dxa"/>
          </w:tcPr>
          <w:p w14:paraId="002603B1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最容易</w:t>
            </w:r>
          </w:p>
        </w:tc>
        <w:tc>
          <w:tcPr>
            <w:tcW w:w="2160" w:type="dxa"/>
          </w:tcPr>
          <w:p w14:paraId="4D684370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容易</w:t>
            </w:r>
          </w:p>
        </w:tc>
        <w:tc>
          <w:tcPr>
            <w:tcW w:w="2160" w:type="dxa"/>
          </w:tcPr>
          <w:p w14:paraId="33F00AFD" w14:textId="77777777" w:rsidR="00C6732F" w:rsidRPr="006F531A" w:rsidRDefault="00000000">
            <w:pPr>
              <w:rPr>
                <w:rFonts w:ascii="微软雅黑" w:eastAsia="微软雅黑" w:hAnsi="微软雅黑"/>
              </w:rPr>
            </w:pPr>
            <w:r w:rsidRPr="006F531A">
              <w:rPr>
                <w:rFonts w:ascii="微软雅黑" w:eastAsia="微软雅黑" w:hAnsi="微软雅黑"/>
              </w:rPr>
              <w:t>需要微</w:t>
            </w:r>
            <w:r w:rsidRPr="006F531A">
              <w:rPr>
                <w:rFonts w:ascii="微软雅黑" w:eastAsia="微软雅黑" w:hAnsi="微软雅黑" w:cs="微软雅黑" w:hint="eastAsia"/>
              </w:rPr>
              <w:t>积</w:t>
            </w:r>
            <w:r w:rsidRPr="006F531A">
              <w:rPr>
                <w:rFonts w:ascii="微软雅黑" w:eastAsia="微软雅黑" w:hAnsi="微软雅黑"/>
              </w:rPr>
              <w:t>分知</w:t>
            </w:r>
            <w:r w:rsidRPr="006F531A">
              <w:rPr>
                <w:rFonts w:ascii="微软雅黑" w:eastAsia="微软雅黑" w:hAnsi="微软雅黑" w:cs="微软雅黑" w:hint="eastAsia"/>
              </w:rPr>
              <w:t>识</w:t>
            </w:r>
          </w:p>
        </w:tc>
      </w:tr>
    </w:tbl>
    <w:p w14:paraId="776F6A90" w14:textId="77777777" w:rsidR="00C6732F" w:rsidRPr="006F531A" w:rsidRDefault="00000000">
      <w:pPr>
        <w:pStyle w:val="21"/>
        <w:rPr>
          <w:rFonts w:ascii="微软雅黑" w:eastAsia="微软雅黑" w:hAnsi="微软雅黑"/>
        </w:rPr>
      </w:pPr>
      <w:r w:rsidRPr="006F531A">
        <w:rPr>
          <w:rFonts w:ascii="微软雅黑" w:eastAsia="微软雅黑" w:hAnsi="微软雅黑"/>
        </w:rPr>
        <w:t xml:space="preserve">5. </w:t>
      </w:r>
      <w:r w:rsidRPr="006F531A">
        <w:rPr>
          <w:rFonts w:ascii="微软雅黑" w:eastAsia="微软雅黑" w:hAnsi="微软雅黑" w:cs="微软雅黑" w:hint="eastAsia"/>
        </w:rPr>
        <w:t>结论</w:t>
      </w:r>
    </w:p>
    <w:p w14:paraId="0857FD7E" w14:textId="77777777" w:rsidR="00C6732F" w:rsidRPr="006F531A" w:rsidRDefault="00000000">
      <w:pPr>
        <w:rPr>
          <w:rFonts w:ascii="微软雅黑" w:eastAsia="微软雅黑" w:hAnsi="微软雅黑"/>
          <w:lang w:eastAsia="zh-CN"/>
        </w:rPr>
      </w:pPr>
      <w:r w:rsidRPr="006F531A">
        <w:rPr>
          <w:rFonts w:ascii="微软雅黑" w:eastAsia="微软雅黑" w:hAnsi="微软雅黑"/>
          <w:lang w:eastAsia="zh-CN"/>
        </w:rPr>
        <w:br/>
        <w:t>最佳</w:t>
      </w:r>
      <w:r w:rsidRPr="006F531A">
        <w:rPr>
          <w:rFonts w:ascii="微软雅黑" w:eastAsia="微软雅黑" w:hAnsi="微软雅黑" w:cs="微软雅黑" w:hint="eastAsia"/>
          <w:lang w:eastAsia="zh-CN"/>
        </w:rPr>
        <w:t>选择</w:t>
      </w:r>
      <w:r w:rsidRPr="006F531A">
        <w:rPr>
          <w:rFonts w:ascii="微软雅黑" w:eastAsia="微软雅黑" w:hAnsi="微软雅黑"/>
          <w:lang w:eastAsia="zh-CN"/>
        </w:rPr>
        <w:t>：</w:t>
      </w:r>
      <w:r w:rsidRPr="006F531A">
        <w:rPr>
          <w:rFonts w:ascii="微软雅黑" w:eastAsia="微软雅黑" w:hAnsi="微软雅黑" w:cs="微软雅黑" w:hint="eastAsia"/>
          <w:lang w:eastAsia="zh-CN"/>
        </w:rPr>
        <w:t>对</w:t>
      </w:r>
      <w:r w:rsidRPr="006F531A">
        <w:rPr>
          <w:rFonts w:ascii="微软雅黑" w:eastAsia="微软雅黑" w:hAnsi="微软雅黑"/>
          <w:lang w:eastAsia="zh-CN"/>
        </w:rPr>
        <w:t>于平方根</w:t>
      </w:r>
      <w:r w:rsidRPr="006F531A">
        <w:rPr>
          <w:rFonts w:ascii="微软雅黑" w:eastAsia="微软雅黑" w:hAnsi="微软雅黑" w:cs="微软雅黑" w:hint="eastAsia"/>
          <w:lang w:eastAsia="zh-CN"/>
        </w:rPr>
        <w:t>计</w:t>
      </w:r>
      <w:r w:rsidRPr="006F531A">
        <w:rPr>
          <w:rFonts w:ascii="微软雅黑" w:eastAsia="微软雅黑" w:hAnsi="微软雅黑"/>
          <w:lang w:eastAsia="zh-CN"/>
        </w:rPr>
        <w:t>算，牛</w:t>
      </w:r>
      <w:r w:rsidRPr="006F531A">
        <w:rPr>
          <w:rFonts w:ascii="微软雅黑" w:eastAsia="微软雅黑" w:hAnsi="微软雅黑" w:cs="微软雅黑" w:hint="eastAsia"/>
          <w:lang w:eastAsia="zh-CN"/>
        </w:rPr>
        <w:t>顿</w:t>
      </w:r>
      <w:r w:rsidRPr="006F531A">
        <w:rPr>
          <w:rFonts w:ascii="微软雅黑" w:eastAsia="微软雅黑" w:hAnsi="微软雅黑"/>
          <w:lang w:eastAsia="zh-CN"/>
        </w:rPr>
        <w:t>-拉弗森法（square_root_3）效率最高。</w:t>
      </w:r>
      <w:r w:rsidRPr="006F531A">
        <w:rPr>
          <w:rFonts w:ascii="微软雅黑" w:eastAsia="微软雅黑" w:hAnsi="微软雅黑"/>
          <w:lang w:eastAsia="zh-CN"/>
        </w:rPr>
        <w:br/>
        <w:t>使用情境：</w:t>
      </w:r>
      <w:r w:rsidRPr="006F531A">
        <w:rPr>
          <w:rFonts w:ascii="微软雅黑" w:eastAsia="微软雅黑" w:hAnsi="微软雅黑"/>
          <w:lang w:eastAsia="zh-CN"/>
        </w:rPr>
        <w:br/>
        <w:t>- 二分法适用于函数</w:t>
      </w:r>
      <w:r w:rsidRPr="006F531A">
        <w:rPr>
          <w:rFonts w:ascii="微软雅黑" w:eastAsia="微软雅黑" w:hAnsi="微软雅黑" w:cs="微软雅黑" w:hint="eastAsia"/>
          <w:lang w:eastAsia="zh-CN"/>
        </w:rPr>
        <w:t>连续</w:t>
      </w:r>
      <w:r w:rsidRPr="006F531A">
        <w:rPr>
          <w:rFonts w:ascii="微软雅黑" w:eastAsia="微软雅黑" w:hAnsi="微软雅黑"/>
          <w:lang w:eastAsia="zh-CN"/>
        </w:rPr>
        <w:t>且需保</w:t>
      </w:r>
      <w:r w:rsidRPr="006F531A">
        <w:rPr>
          <w:rFonts w:ascii="微软雅黑" w:eastAsia="微软雅黑" w:hAnsi="微软雅黑" w:cs="微软雅黑" w:hint="eastAsia"/>
          <w:lang w:eastAsia="zh-CN"/>
        </w:rPr>
        <w:t>证</w:t>
      </w:r>
      <w:r w:rsidRPr="006F531A">
        <w:rPr>
          <w:rFonts w:ascii="微软雅黑" w:eastAsia="微软雅黑" w:hAnsi="微软雅黑"/>
          <w:lang w:eastAsia="zh-CN"/>
        </w:rPr>
        <w:t>收</w:t>
      </w:r>
      <w:r w:rsidRPr="006F531A">
        <w:rPr>
          <w:rFonts w:ascii="微软雅黑" w:eastAsia="微软雅黑" w:hAnsi="微软雅黑" w:cs="微软雅黑" w:hint="eastAsia"/>
          <w:lang w:eastAsia="zh-CN"/>
        </w:rPr>
        <w:t>敛</w:t>
      </w:r>
      <w:r w:rsidRPr="006F531A">
        <w:rPr>
          <w:rFonts w:ascii="微软雅黑" w:eastAsia="微软雅黑" w:hAnsi="微软雅黑"/>
          <w:lang w:eastAsia="zh-CN"/>
        </w:rPr>
        <w:t>的情况。</w:t>
      </w:r>
      <w:r w:rsidRPr="006F531A">
        <w:rPr>
          <w:rFonts w:ascii="微软雅黑" w:eastAsia="微软雅黑" w:hAnsi="微软雅黑"/>
          <w:lang w:eastAsia="zh-CN"/>
        </w:rPr>
        <w:br/>
        <w:t>- 增量搜索法适合</w:t>
      </w:r>
      <w:r w:rsidRPr="006F531A">
        <w:rPr>
          <w:rFonts w:ascii="微软雅黑" w:eastAsia="微软雅黑" w:hAnsi="微软雅黑" w:cs="微软雅黑" w:hint="eastAsia"/>
          <w:lang w:eastAsia="zh-CN"/>
        </w:rPr>
        <w:t>简单</w:t>
      </w:r>
      <w:r w:rsidRPr="006F531A">
        <w:rPr>
          <w:rFonts w:ascii="微软雅黑" w:eastAsia="微软雅黑" w:hAnsi="微软雅黑"/>
          <w:lang w:eastAsia="zh-CN"/>
        </w:rPr>
        <w:t>演示，</w:t>
      </w:r>
      <w:r w:rsidRPr="006F531A">
        <w:rPr>
          <w:rFonts w:ascii="微软雅黑" w:eastAsia="微软雅黑" w:hAnsi="微软雅黑" w:cs="微软雅黑" w:hint="eastAsia"/>
          <w:lang w:eastAsia="zh-CN"/>
        </w:rPr>
        <w:t>计</w:t>
      </w:r>
      <w:r w:rsidRPr="006F531A">
        <w:rPr>
          <w:rFonts w:ascii="微软雅黑" w:eastAsia="微软雅黑" w:hAnsi="微软雅黑"/>
          <w:lang w:eastAsia="zh-CN"/>
        </w:rPr>
        <w:t>算</w:t>
      </w:r>
      <w:r w:rsidRPr="006F531A">
        <w:rPr>
          <w:rFonts w:ascii="微软雅黑" w:eastAsia="微软雅黑" w:hAnsi="微软雅黑" w:cs="微软雅黑" w:hint="eastAsia"/>
          <w:lang w:eastAsia="zh-CN"/>
        </w:rPr>
        <w:t>资</w:t>
      </w:r>
      <w:r w:rsidRPr="006F531A">
        <w:rPr>
          <w:rFonts w:ascii="微软雅黑" w:eastAsia="微软雅黑" w:hAnsi="微软雅黑"/>
          <w:lang w:eastAsia="zh-CN"/>
        </w:rPr>
        <w:t>源需求</w:t>
      </w:r>
      <w:r w:rsidRPr="006F531A">
        <w:rPr>
          <w:rFonts w:ascii="微软雅黑" w:eastAsia="微软雅黑" w:hAnsi="微软雅黑" w:cs="微软雅黑" w:hint="eastAsia"/>
          <w:lang w:eastAsia="zh-CN"/>
        </w:rPr>
        <w:t>较</w:t>
      </w:r>
      <w:r w:rsidRPr="006F531A">
        <w:rPr>
          <w:rFonts w:ascii="微软雅黑" w:eastAsia="微软雅黑" w:hAnsi="微软雅黑"/>
          <w:lang w:eastAsia="zh-CN"/>
        </w:rPr>
        <w:t>高。</w:t>
      </w:r>
    </w:p>
    <w:sectPr w:rsidR="00C6732F" w:rsidRPr="006F53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2007536">
    <w:abstractNumId w:val="8"/>
  </w:num>
  <w:num w:numId="2" w16cid:durableId="932981897">
    <w:abstractNumId w:val="6"/>
  </w:num>
  <w:num w:numId="3" w16cid:durableId="1007096692">
    <w:abstractNumId w:val="5"/>
  </w:num>
  <w:num w:numId="4" w16cid:durableId="316765983">
    <w:abstractNumId w:val="4"/>
  </w:num>
  <w:num w:numId="5" w16cid:durableId="1930625431">
    <w:abstractNumId w:val="7"/>
  </w:num>
  <w:num w:numId="6" w16cid:durableId="943809504">
    <w:abstractNumId w:val="3"/>
  </w:num>
  <w:num w:numId="7" w16cid:durableId="1263147466">
    <w:abstractNumId w:val="2"/>
  </w:num>
  <w:num w:numId="8" w16cid:durableId="1560633039">
    <w:abstractNumId w:val="1"/>
  </w:num>
  <w:num w:numId="9" w16cid:durableId="157033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8C9"/>
    <w:rsid w:val="00034616"/>
    <w:rsid w:val="0006063C"/>
    <w:rsid w:val="0015074B"/>
    <w:rsid w:val="0029639D"/>
    <w:rsid w:val="00326F90"/>
    <w:rsid w:val="00535928"/>
    <w:rsid w:val="006F531A"/>
    <w:rsid w:val="00A57AF2"/>
    <w:rsid w:val="00AA1D8D"/>
    <w:rsid w:val="00B47730"/>
    <w:rsid w:val="00C6732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FE9259"/>
  <w14:defaultImageDpi w14:val="300"/>
  <w15:docId w15:val="{0DFDF668-BC35-8E44-AB2C-98E63C53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骄 骄</cp:lastModifiedBy>
  <cp:revision>4</cp:revision>
  <dcterms:created xsi:type="dcterms:W3CDTF">2013-12-23T23:15:00Z</dcterms:created>
  <dcterms:modified xsi:type="dcterms:W3CDTF">2024-11-13T09:01:00Z</dcterms:modified>
  <cp:category/>
</cp:coreProperties>
</file>